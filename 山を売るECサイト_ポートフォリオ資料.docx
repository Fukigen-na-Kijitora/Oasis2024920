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3B1B0" w14:textId="67C10731" w:rsidR="006B2682" w:rsidRDefault="00000000">
      <w:pPr>
        <w:pStyle w:val="1"/>
        <w:rPr>
          <w:lang w:eastAsia="ja-JP"/>
        </w:rPr>
      </w:pPr>
      <w:r>
        <w:rPr>
          <w:lang w:eastAsia="ja-JP"/>
        </w:rPr>
        <w:t>チーム開発成果物：『</w:t>
      </w:r>
      <w:r w:rsidR="00664743">
        <w:rPr>
          <w:rFonts w:hint="eastAsia"/>
          <w:lang w:eastAsia="ja-JP"/>
        </w:rPr>
        <w:t>Oasis</w:t>
      </w:r>
      <w:r>
        <w:rPr>
          <w:lang w:eastAsia="ja-JP"/>
        </w:rPr>
        <w:t>』</w:t>
      </w:r>
    </w:p>
    <w:p w14:paraId="5AA464AF" w14:textId="77777777" w:rsidR="006B2682" w:rsidRDefault="00000000">
      <w:pPr>
        <w:pStyle w:val="21"/>
        <w:rPr>
          <w:lang w:eastAsia="ja-JP"/>
        </w:rPr>
      </w:pPr>
      <w:r>
        <w:rPr>
          <w:lang w:eastAsia="ja-JP"/>
        </w:rPr>
        <w:t xml:space="preserve">■ </w:t>
      </w:r>
      <w:r>
        <w:rPr>
          <w:lang w:eastAsia="ja-JP"/>
        </w:rPr>
        <w:t>プロジェクト概要</w:t>
      </w:r>
    </w:p>
    <w:p w14:paraId="6FB76CCE" w14:textId="426D4274" w:rsidR="006B2682" w:rsidRDefault="00000000">
      <w:pPr>
        <w:rPr>
          <w:lang w:eastAsia="ja-JP"/>
        </w:rPr>
      </w:pPr>
      <w:r>
        <w:rPr>
          <w:lang w:eastAsia="ja-JP"/>
        </w:rPr>
        <w:t>本プロジェクトは、専門学校で実施したチーム開発課題で制作した『山を売る</w:t>
      </w:r>
      <w:r>
        <w:rPr>
          <w:lang w:eastAsia="ja-JP"/>
        </w:rPr>
        <w:t>EC</w:t>
      </w:r>
      <w:r>
        <w:rPr>
          <w:lang w:eastAsia="ja-JP"/>
        </w:rPr>
        <w:t>サイト</w:t>
      </w:r>
      <w:r w:rsidR="00664743">
        <w:rPr>
          <w:rFonts w:hint="eastAsia"/>
          <w:lang w:eastAsia="ja-JP"/>
        </w:rPr>
        <w:t>Oasis</w:t>
      </w:r>
      <w:r>
        <w:rPr>
          <w:lang w:eastAsia="ja-JP"/>
        </w:rPr>
        <w:t>』です。観光地や地域資源を</w:t>
      </w:r>
      <w:r>
        <w:rPr>
          <w:lang w:eastAsia="ja-JP"/>
        </w:rPr>
        <w:t>“</w:t>
      </w:r>
      <w:r>
        <w:rPr>
          <w:lang w:eastAsia="ja-JP"/>
        </w:rPr>
        <w:t>山</w:t>
      </w:r>
      <w:r>
        <w:rPr>
          <w:lang w:eastAsia="ja-JP"/>
        </w:rPr>
        <w:t>”</w:t>
      </w:r>
      <w:r>
        <w:rPr>
          <w:lang w:eastAsia="ja-JP"/>
        </w:rPr>
        <w:t>というテーマで販売・レンタルできるシステムを構築しました。私は主に管理者画面（機能</w:t>
      </w:r>
      <w:r>
        <w:rPr>
          <w:lang w:eastAsia="ja-JP"/>
        </w:rPr>
        <w:t>No.11</w:t>
      </w:r>
      <w:r>
        <w:rPr>
          <w:lang w:eastAsia="ja-JP"/>
        </w:rPr>
        <w:t>〜</w:t>
      </w:r>
      <w:r>
        <w:rPr>
          <w:lang w:eastAsia="ja-JP"/>
        </w:rPr>
        <w:t>16</w:t>
      </w:r>
      <w:r>
        <w:rPr>
          <w:lang w:eastAsia="ja-JP"/>
        </w:rPr>
        <w:t>）の開発およびデータベースの設計・接続（ロリポップ環境）を担当しました。チームは</w:t>
      </w:r>
      <w:r>
        <w:rPr>
          <w:lang w:eastAsia="ja-JP"/>
        </w:rPr>
        <w:t>5</w:t>
      </w:r>
      <w:r>
        <w:rPr>
          <w:lang w:eastAsia="ja-JP"/>
        </w:rPr>
        <w:t>名で構成され、要件定義から設計、実装、テスト、発表までを協力して進めました。</w:t>
      </w:r>
    </w:p>
    <w:p w14:paraId="6AD615DE" w14:textId="77777777" w:rsidR="006B2682" w:rsidRDefault="00000000">
      <w:pPr>
        <w:pStyle w:val="21"/>
        <w:rPr>
          <w:lang w:eastAsia="ja-JP"/>
        </w:rPr>
      </w:pPr>
      <w:r>
        <w:rPr>
          <w:lang w:eastAsia="ja-JP"/>
        </w:rPr>
        <w:t xml:space="preserve">■ </w:t>
      </w:r>
      <w:r>
        <w:rPr>
          <w:lang w:eastAsia="ja-JP"/>
        </w:rPr>
        <w:t>使用技術</w:t>
      </w:r>
    </w:p>
    <w:p w14:paraId="3211C961" w14:textId="77777777" w:rsidR="006B2682" w:rsidRDefault="00000000">
      <w:pPr>
        <w:rPr>
          <w:lang w:eastAsia="ja-JP"/>
        </w:rPr>
      </w:pPr>
      <w:r>
        <w:rPr>
          <w:lang w:eastAsia="ja-JP"/>
        </w:rPr>
        <w:t>・言語：</w:t>
      </w:r>
      <w:r>
        <w:rPr>
          <w:lang w:eastAsia="ja-JP"/>
        </w:rPr>
        <w:t>PHP / HTML / CSS / JavaScript</w:t>
      </w:r>
    </w:p>
    <w:p w14:paraId="6F675F15" w14:textId="77777777" w:rsidR="006B2682" w:rsidRDefault="00000000">
      <w:pPr>
        <w:rPr>
          <w:lang w:eastAsia="ja-JP"/>
        </w:rPr>
      </w:pPr>
      <w:r>
        <w:rPr>
          <w:lang w:eastAsia="ja-JP"/>
        </w:rPr>
        <w:t>・データベース：</w:t>
      </w:r>
      <w:r>
        <w:rPr>
          <w:lang w:eastAsia="ja-JP"/>
        </w:rPr>
        <w:t>MySQL</w:t>
      </w:r>
      <w:r>
        <w:rPr>
          <w:lang w:eastAsia="ja-JP"/>
        </w:rPr>
        <w:t>（ロリポップ環境）</w:t>
      </w:r>
    </w:p>
    <w:p w14:paraId="6BB7A874" w14:textId="77777777" w:rsidR="006B2682" w:rsidRDefault="00000000">
      <w:pPr>
        <w:rPr>
          <w:lang w:eastAsia="ja-JP"/>
        </w:rPr>
      </w:pPr>
      <w:r>
        <w:rPr>
          <w:lang w:eastAsia="ja-JP"/>
        </w:rPr>
        <w:t>・ツール：</w:t>
      </w:r>
      <w:r>
        <w:rPr>
          <w:lang w:eastAsia="ja-JP"/>
        </w:rPr>
        <w:t>GitHub / FFFTP / Figma</w:t>
      </w:r>
    </w:p>
    <w:p w14:paraId="7FC665D8" w14:textId="77777777" w:rsidR="006B2682" w:rsidRDefault="00000000">
      <w:pPr>
        <w:rPr>
          <w:lang w:eastAsia="ja-JP"/>
        </w:rPr>
      </w:pPr>
      <w:r>
        <w:rPr>
          <w:lang w:eastAsia="ja-JP"/>
        </w:rPr>
        <w:t>・リポジトリ</w:t>
      </w:r>
      <w:r>
        <w:rPr>
          <w:lang w:eastAsia="ja-JP"/>
        </w:rPr>
        <w:t>URL</w:t>
      </w:r>
      <w:r>
        <w:rPr>
          <w:lang w:eastAsia="ja-JP"/>
        </w:rPr>
        <w:t>：</w:t>
      </w:r>
      <w:r>
        <w:rPr>
          <w:lang w:eastAsia="ja-JP"/>
        </w:rPr>
        <w:t>https://github.com/Fukigen-na-Kijitora/Oasis2024920.git</w:t>
      </w:r>
    </w:p>
    <w:p w14:paraId="793E0B79" w14:textId="77777777" w:rsidR="006B2682" w:rsidRDefault="00000000">
      <w:pPr>
        <w:pStyle w:val="21"/>
        <w:rPr>
          <w:lang w:eastAsia="ja-JP"/>
        </w:rPr>
      </w:pPr>
      <w:r>
        <w:rPr>
          <w:lang w:eastAsia="ja-JP"/>
        </w:rPr>
        <w:t xml:space="preserve">■ </w:t>
      </w:r>
      <w:r>
        <w:rPr>
          <w:lang w:eastAsia="ja-JP"/>
        </w:rPr>
        <w:t>成果・評価</w:t>
      </w:r>
    </w:p>
    <w:p w14:paraId="5C4B1279" w14:textId="77777777" w:rsidR="006B2682" w:rsidRDefault="00000000">
      <w:pPr>
        <w:rPr>
          <w:lang w:eastAsia="ja-JP"/>
        </w:rPr>
      </w:pPr>
      <w:r>
        <w:rPr>
          <w:lang w:eastAsia="ja-JP"/>
        </w:rPr>
        <w:t>外部企業（みんなの銀行）によるレビューでは、以下の点で高い評価をいただきました。</w:t>
      </w:r>
      <w:r>
        <w:rPr>
          <w:lang w:eastAsia="ja-JP"/>
        </w:rPr>
        <w:br/>
      </w:r>
      <w:r>
        <w:rPr>
          <w:lang w:eastAsia="ja-JP"/>
        </w:rPr>
        <w:t>・パスワードのハッシュ化、入力バリデーション、金額計算処理の適切な実装</w:t>
      </w:r>
      <w:r>
        <w:rPr>
          <w:lang w:eastAsia="ja-JP"/>
        </w:rPr>
        <w:br/>
      </w:r>
      <w:r>
        <w:rPr>
          <w:lang w:eastAsia="ja-JP"/>
        </w:rPr>
        <w:t>・</w:t>
      </w:r>
      <w:r>
        <w:rPr>
          <w:lang w:eastAsia="ja-JP"/>
        </w:rPr>
        <w:t>ChatGPT</w:t>
      </w:r>
      <w:r>
        <w:rPr>
          <w:lang w:eastAsia="ja-JP"/>
        </w:rPr>
        <w:t>を活用した効率的な開発姿勢</w:t>
      </w:r>
      <w:r>
        <w:rPr>
          <w:lang w:eastAsia="ja-JP"/>
        </w:rPr>
        <w:br/>
      </w:r>
      <w:r>
        <w:rPr>
          <w:lang w:eastAsia="ja-JP"/>
        </w:rPr>
        <w:t>・全体的に完成度が高く、現場レベルに近い仕上がり</w:t>
      </w:r>
    </w:p>
    <w:p w14:paraId="47108CFD" w14:textId="77777777" w:rsidR="006B2682" w:rsidRDefault="00000000">
      <w:pPr>
        <w:pStyle w:val="21"/>
        <w:rPr>
          <w:lang w:eastAsia="ja-JP"/>
        </w:rPr>
      </w:pPr>
      <w:r>
        <w:rPr>
          <w:lang w:eastAsia="ja-JP"/>
        </w:rPr>
        <w:t xml:space="preserve">■ </w:t>
      </w:r>
      <w:r>
        <w:rPr>
          <w:lang w:eastAsia="ja-JP"/>
        </w:rPr>
        <w:t>課題・学び</w:t>
      </w:r>
    </w:p>
    <w:p w14:paraId="60FDA85D" w14:textId="77777777" w:rsidR="006B2682" w:rsidRDefault="00000000">
      <w:pPr>
        <w:rPr>
          <w:lang w:eastAsia="ja-JP"/>
        </w:rPr>
      </w:pPr>
      <w:r>
        <w:rPr>
          <w:lang w:eastAsia="ja-JP"/>
        </w:rPr>
        <w:t>レビューを通して、セキュリティ面での改善点（</w:t>
      </w:r>
      <w:r>
        <w:rPr>
          <w:lang w:eastAsia="ja-JP"/>
        </w:rPr>
        <w:t>XSS</w:t>
      </w:r>
      <w:r>
        <w:rPr>
          <w:lang w:eastAsia="ja-JP"/>
        </w:rPr>
        <w:t>・</w:t>
      </w:r>
      <w:r>
        <w:rPr>
          <w:lang w:eastAsia="ja-JP"/>
        </w:rPr>
        <w:t>SQL</w:t>
      </w:r>
      <w:r>
        <w:rPr>
          <w:lang w:eastAsia="ja-JP"/>
        </w:rPr>
        <w:t>インジェクション対策）や、</w:t>
      </w:r>
      <w:r>
        <w:rPr>
          <w:lang w:eastAsia="ja-JP"/>
        </w:rPr>
        <w:t>echo</w:t>
      </w:r>
      <w:r>
        <w:rPr>
          <w:lang w:eastAsia="ja-JP"/>
        </w:rPr>
        <w:t>文の使い方、コードの共通化、</w:t>
      </w:r>
      <w:r>
        <w:rPr>
          <w:lang w:eastAsia="ja-JP"/>
        </w:rPr>
        <w:t>MVC</w:t>
      </w:r>
      <w:r>
        <w:rPr>
          <w:lang w:eastAsia="ja-JP"/>
        </w:rPr>
        <w:t>構成の意識不足などの課題を認識しました。これらを踏まえ、今後はより保守性の高い設計・実装を意識して開発に取り組みたいと考えています。</w:t>
      </w:r>
    </w:p>
    <w:p w14:paraId="7E30EB8C" w14:textId="77777777" w:rsidR="006B2682" w:rsidRDefault="00000000">
      <w:pPr>
        <w:pStyle w:val="21"/>
        <w:rPr>
          <w:lang w:eastAsia="ja-JP"/>
        </w:rPr>
      </w:pPr>
      <w:r>
        <w:rPr>
          <w:lang w:eastAsia="ja-JP"/>
        </w:rPr>
        <w:t xml:space="preserve">■ </w:t>
      </w:r>
      <w:r>
        <w:rPr>
          <w:lang w:eastAsia="ja-JP"/>
        </w:rPr>
        <w:t>学びと成長</w:t>
      </w:r>
    </w:p>
    <w:p w14:paraId="35C94C0D" w14:textId="77777777" w:rsidR="006B2682" w:rsidRDefault="00000000">
      <w:pPr>
        <w:rPr>
          <w:lang w:eastAsia="ja-JP"/>
        </w:rPr>
      </w:pPr>
      <w:r>
        <w:rPr>
          <w:lang w:eastAsia="ja-JP"/>
        </w:rPr>
        <w:t>チーム開発を通じて、コミュニケーションの大切さと計画的に開発を進める力を学びました。リーダーとしてメンバーの得意分野を把握し、互いにフォローし合える体制を整えたことで、納期内に高品質な成果物を完成させることができました。この経験は、今後の開発現場でも活かせる貴重な財産となっています。</w:t>
      </w:r>
    </w:p>
    <w:sectPr w:rsidR="006B26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0094242">
    <w:abstractNumId w:val="8"/>
  </w:num>
  <w:num w:numId="2" w16cid:durableId="959845093">
    <w:abstractNumId w:val="6"/>
  </w:num>
  <w:num w:numId="3" w16cid:durableId="2075739953">
    <w:abstractNumId w:val="5"/>
  </w:num>
  <w:num w:numId="4" w16cid:durableId="2143378160">
    <w:abstractNumId w:val="4"/>
  </w:num>
  <w:num w:numId="5" w16cid:durableId="834998364">
    <w:abstractNumId w:val="7"/>
  </w:num>
  <w:num w:numId="6" w16cid:durableId="367800926">
    <w:abstractNumId w:val="3"/>
  </w:num>
  <w:num w:numId="7" w16cid:durableId="575480282">
    <w:abstractNumId w:val="2"/>
  </w:num>
  <w:num w:numId="8" w16cid:durableId="948437458">
    <w:abstractNumId w:val="1"/>
  </w:num>
  <w:num w:numId="9" w16cid:durableId="45745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942"/>
    <w:rsid w:val="00664743"/>
    <w:rsid w:val="006B26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75F3C1"/>
  <w14:defaultImageDpi w14:val="300"/>
  <w15:docId w15:val="{EF609C7D-6433-4AB0-8515-74B73459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山﨑 亮祐</cp:lastModifiedBy>
  <cp:revision>2</cp:revision>
  <dcterms:created xsi:type="dcterms:W3CDTF">2013-12-23T23:15:00Z</dcterms:created>
  <dcterms:modified xsi:type="dcterms:W3CDTF">2025-10-19T07:15:00Z</dcterms:modified>
  <cp:category/>
</cp:coreProperties>
</file>